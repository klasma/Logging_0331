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50464-2024 i Heby kommun</w:t>
      </w:r>
    </w:p>
    <w:p>
      <w:r>
        <w:t>Detta dokument behandlar höga naturvärden i avverkningsanmälan A 50464-2024 i Heby kommun. Denna avverkningsanmälan inkom 2024-11-05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spillkråka (NT, §4), grönpyrola (S), thomsons trägnagare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50464-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6661895, E 618742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5881435"/>
            <wp:docPr id="2" name="Picture 2"/>
            <wp:cNvGraphicFramePr>
              <a:graphicFrameLocks noChangeAspect="1"/>
            </wp:cNvGraphicFramePr>
            <a:graphic>
              <a:graphicData uri="http://schemas.openxmlformats.org/drawingml/2006/picture">
                <pic:pic>
                  <pic:nvPicPr>
                    <pic:cNvPr id="0" name="A 50464-2024 karta knärot.png"/>
                    <pic:cNvPicPr/>
                  </pic:nvPicPr>
                  <pic:blipFill>
                    <a:blip r:embed="rId17"/>
                    <a:stretch>
                      <a:fillRect/>
                    </a:stretch>
                  </pic:blipFill>
                  <pic:spPr>
                    <a:xfrm>
                      <a:off x="0" y="0"/>
                      <a:ext cx="5486400" cy="58814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6661895, E 618742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