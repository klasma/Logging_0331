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47504-2025 i Heby kommun</w:t>
      </w:r>
    </w:p>
    <w:p>
      <w:r>
        <w:t>Detta dokument behandlar höga naturvärden i avverkningsanmälan A 47504-2025 i Heby kommun. Denna avverkningsanmälan inkom 2025-09-30 20:32:14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47504-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6657951, E 603205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