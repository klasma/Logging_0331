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38417-2025 i Heby kommun</w:t>
      </w:r>
    </w:p>
    <w:p>
      <w:r>
        <w:t>Detta dokument behandlar höga naturvärden i avverkningsanmälan A 38417-2025 i Heby kommun. Denna avverkningsanmälan inkom 2025-08-14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38417-2025 karta.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6664590, E 603243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841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6664590, E 603243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