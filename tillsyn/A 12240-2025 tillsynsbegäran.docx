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12240-2025 i Heby kommun</w:t>
      </w:r>
    </w:p>
    <w:p>
      <w:r>
        <w:t>Detta dokument behandlar höga naturvärden i avverkningsanmälan A 12240-2025 i Heby kommun. Denna avverkningsanmälan inkom 2025-03-13 14:01:47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rynkskinn (VU), druvfingersvamp (NT), grantaggsvamp (NT), gultoppig fingersvamp (NT), ullticka (NT), barkticka (S), fjällig taggsvamp s.str. (S), platt fjädermossa (S), stekelbock (S), stor aspticka (S)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6135"/>
            <wp:docPr id="1" name="Picture 1"/>
            <wp:cNvGraphicFramePr>
              <a:graphicFrameLocks noChangeAspect="1"/>
            </wp:cNvGraphicFramePr>
            <a:graphic>
              <a:graphicData uri="http://schemas.openxmlformats.org/drawingml/2006/picture">
                <pic:pic>
                  <pic:nvPicPr>
                    <pic:cNvPr id="0" name="A 12240-2025 karta.png"/>
                    <pic:cNvPicPr/>
                  </pic:nvPicPr>
                  <pic:blipFill>
                    <a:blip r:embed="rId16"/>
                    <a:stretch>
                      <a:fillRect/>
                    </a:stretch>
                  </pic:blipFill>
                  <pic:spPr>
                    <a:xfrm>
                      <a:off x="0" y="0"/>
                      <a:ext cx="5486400" cy="575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6639678, E 601035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