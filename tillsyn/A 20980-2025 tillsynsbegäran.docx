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20980-2025 i Heby kommun</w:t>
      </w:r>
    </w:p>
    <w:p>
      <w:r>
        <w:t>Detta dokument behandlar höga naturvärden i avverkningsanmälan A 20980-2025 i Heby kommun. Denna avverkningsanmälan inkom 2025-04-30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talltita (NT, §4), ullticka (NT), flagellkvastmossa (S), grönpyrola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980-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6659819, E 620169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0980-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6659819, E 620169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