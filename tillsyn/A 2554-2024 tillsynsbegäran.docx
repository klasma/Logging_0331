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2554-2024 i Heby kommun</w:t>
      </w:r>
    </w:p>
    <w:p>
      <w:r>
        <w:t>Detta dokument behandlar höga naturvärden i avverkningsanmälan A 2554-2024 i Heby kommun. Denna avverkningsanmälan inkom 2024-01-22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554-2024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6654661, E 602908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2554-2024 karta knärot.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6654661, E 602908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