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56075-2023 i Heby kommun</w:t>
      </w:r>
    </w:p>
    <w:p>
      <w:r>
        <w:t>Detta dokument behandlar höga naturvärden i avverkningsanmälan A 56075-2023 i Heby kommun. Denna avverkningsanmälan inkom 2023-11-10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ullticka (NT), vedtrappmossa (NT), jättesvampmal (S), rostfläck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56075-2023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6670423, E 604325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