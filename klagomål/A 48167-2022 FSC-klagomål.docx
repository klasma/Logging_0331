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48167-2022 i Heby kommun</w:t>
      </w:r>
    </w:p>
    <w:p>
      <w:r>
        <w:t>Detta dokument behandlar höga naturvärden i avverkningsanmälan A 48167-2022 i Heby kommun. Denna avverkningsanmälan inkom 2022-10-24 08:51:06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8167-2022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6660029, E 621778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