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50253-2025 i Heby kommun</w:t>
      </w:r>
    </w:p>
    <w:p>
      <w:r>
        <w:t>Detta dokument behandlar höga naturvärden i avverkningsanmälan A 50253-2025 i Heby kommun. Denna avverkningsanmälan inkom 2025-10-14 07:53:52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knärot (VU, §8), järpe (NT, §4), spillkråka (NT, §4), talltita (NT, §4), vedtrappmossa (NT), bronshjon (S), jättesvampmal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50253-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6680563, E 624217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grönfink (EN, §4),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50253-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6680563, E 624217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