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4610-2025 i Heby kommun</w:t>
      </w:r>
    </w:p>
    <w:p>
      <w:r>
        <w:t>Detta dokument behandlar höga naturvärden i avverkningsanmälan A 4610-2025 i Heby kommun. Denna avverkningsanmälan inkom 2025-01-30 13:50:06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flatbagge (NT), granbräken (S), gulnål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610-2025 karta.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6672233, E 606341 i SWEREF 99 TM.</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